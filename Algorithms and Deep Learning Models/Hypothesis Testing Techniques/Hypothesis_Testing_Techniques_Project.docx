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Hypothesis Testing Techniques Project</w:t>
      </w:r>
    </w:p>
    <w:p>
      <w:pPr>
        <w:pStyle w:val="Heading1"/>
      </w:pPr>
      <w:r>
        <w:t>Introduction</w:t>
      </w:r>
    </w:p>
    <w:p>
      <w:r>
        <w:t>In this project, we will demonstrate hypothesis testing techniques using a hypothetical study. The study investigates the effect of a new teaching method on students' test scores. We will generate a dataset, formulate hypotheses, conduct hypothesis testing, and interpret the results.</w:t>
      </w:r>
    </w:p>
    <w:p>
      <w:pPr>
        <w:pStyle w:val="Heading1"/>
      </w:pPr>
      <w:r>
        <w:t>Step 1: Generate a Dataset</w:t>
      </w:r>
    </w:p>
    <w:p>
      <w:r>
        <w:t>We will create test scores for two groups of students: one group using the traditional method and another group using the new method.</w:t>
      </w:r>
    </w:p>
    <w:p>
      <w:r>
        <w:t>Here's the code to generate the dataset:</w:t>
      </w:r>
    </w:p>
    <w:p>
      <w:r>
        <w:t>```python</w:t>
        <w:br/>
        <w:t>import numpy as np</w:t>
        <w:br/>
        <w:t>import pandas as pd</w:t>
        <w:br/>
        <w:br/>
        <w:t># Set random seed for reproducibility</w:t>
        <w:br/>
        <w:t>np.random.seed(42)</w:t>
        <w:br/>
        <w:br/>
        <w:t># Generate data for two groups</w:t>
        <w:br/>
        <w:t>n_students = 50</w:t>
        <w:br/>
        <w:t>traditional_method_scores = np.random.normal(loc=75, scale=10, size=n_students)</w:t>
        <w:br/>
        <w:t>new_method_scores = np.random.normal(loc=78, scale=10, size=n_students)</w:t>
        <w:br/>
        <w:br/>
        <w:t># Create a DataFrame</w:t>
        <w:br/>
        <w:t>data = pd.DataFrame({</w:t>
        <w:br/>
        <w:t xml:space="preserve">    'Traditional_Method': traditional_method_scores,</w:t>
        <w:br/>
        <w:t xml:space="preserve">    'New_Method': new_method_scores</w:t>
        <w:br/>
        <w:t>})</w:t>
        <w:br/>
        <w:br/>
        <w:t># Save dataset to CSV</w:t>
        <w:br/>
        <w:t>data.to_csv('teaching_methods_test_scores.csv', index=False)</w:t>
        <w:br/>
        <w:t>```</w:t>
      </w:r>
    </w:p>
    <w:p>
      <w:pPr>
        <w:pStyle w:val="Heading1"/>
      </w:pPr>
      <w:r>
        <w:t>Step 2: Formulate Hypotheses</w:t>
      </w:r>
    </w:p>
    <w:p>
      <w:r>
        <w:t>Null Hypothesis (H₀): There is no difference in the mean test scores between students taught using the traditional method and those taught using the new method.</w:t>
      </w:r>
    </w:p>
    <w:p>
      <w:r>
        <w:t>Alternative Hypothesis (H₁): There is a difference in the mean test scores between students taught using the traditional method and those taught using the new method.</w:t>
      </w:r>
    </w:p>
    <w:p>
      <w:pPr>
        <w:pStyle w:val="Heading1"/>
      </w:pPr>
      <w:r>
        <w:t>Step 3: Conduct Hypothesis Testing</w:t>
      </w:r>
    </w:p>
    <w:p>
      <w:r>
        <w:t>We will perform a two-sample t-test to compare the means of the two groups. Here's the code:</w:t>
      </w:r>
    </w:p>
    <w:p>
      <w:r>
        <w:t>```python</w:t>
        <w:br/>
        <w:t>import scipy.stats as stats</w:t>
        <w:br/>
        <w:br/>
        <w:t># Perform two-sample t-test</w:t>
        <w:br/>
        <w:t>t_stat, p_value = stats.ttest_ind(traditional_method_scores, new_method_scores)</w:t>
        <w:br/>
        <w:br/>
        <w:t># Print results</w:t>
        <w:br/>
        <w:t>print(f"T-statistic: {t_stat}")</w:t>
        <w:br/>
        <w:t>print(f"P-value: {p_value}")</w:t>
        <w:br/>
        <w:t>```</w:t>
      </w:r>
    </w:p>
    <w:p>
      <w:pPr>
        <w:pStyle w:val="Heading1"/>
      </w:pPr>
      <w:r>
        <w:t>Step 4: Interpret the Results</w:t>
      </w:r>
    </w:p>
    <w:p>
      <w:r>
        <w:t>The results of the two-sample t-test are as follows:</w:t>
      </w:r>
    </w:p>
    <w:p>
      <w:r>
        <w:t>T-statistic: -3.003</w:t>
      </w:r>
    </w:p>
    <w:p>
      <w:r>
        <w:t>P-value: 0.00339</w:t>
      </w:r>
    </w:p>
    <w:p>
      <w:r>
        <w:t>Given that the p-value (0.00339) is less than the typical significance level of 0.05, we reject the null hypothesis. This suggests that there is a statistically significant difference in the mean test scores between students taught using the traditional method and those taught using the new method.</w:t>
      </w:r>
    </w:p>
    <w:p>
      <w:pPr>
        <w:pStyle w:val="Heading1"/>
      </w:pPr>
      <w:r>
        <w:t>Visualizing the Data</w:t>
      </w:r>
    </w:p>
    <w:p>
      <w:r>
        <w:t>Here is the code to visualize the distribution of test scores for both teaching methods:</w:t>
      </w:r>
    </w:p>
    <w:p>
      <w:r>
        <w:t>```python</w:t>
        <w:br/>
        <w:t>import matplotlib.pyplot as plt</w:t>
        <w:br/>
        <w:br/>
        <w:t># Visualize the data</w:t>
        <w:br/>
        <w:t>plt.figure(figsize=(10, 6))</w:t>
        <w:br/>
        <w:t>plt.hist(traditional_method_scores, bins=10, alpha=0.7, label='Traditional Method')</w:t>
        <w:br/>
        <w:t>plt.hist(new_method_scores, bins=10, alpha=0.7, label='New Method')</w:t>
        <w:br/>
        <w:t>plt.legend(loc='upper right')</w:t>
        <w:br/>
        <w:t>plt.xlabel('Test Scores')</w:t>
        <w:br/>
        <w:t>plt.ylabel('Frequency')</w:t>
        <w:br/>
        <w:t>plt.title('Test Scores Distribution')</w:t>
        <w:br/>
        <w:t>plt.show()</w:t>
        <w:br/>
        <w:t>```</w:t>
      </w:r>
    </w:p>
    <w:p>
      <w:pPr>
        <w:pStyle w:val="Heading1"/>
      </w:pPr>
      <w:r>
        <w:t>Different Types of Hypothesis Testing Techniques</w:t>
      </w:r>
    </w:p>
    <w:p>
      <w:pPr>
        <w:pStyle w:val="Heading2"/>
      </w:pPr>
      <w:r>
        <w:t>1. Z-Test</w:t>
      </w:r>
    </w:p>
    <w:p>
      <w:r>
        <w:t>Purpose: Compare the sample mean to the population mean when the population variance is known.</w:t>
      </w:r>
    </w:p>
    <w:p>
      <w:r>
        <w:t>Formula:</w:t>
        <w:br/>
        <w:t>Z = (X̄ - μ) / (σ / √n)</w:t>
        <w:br/>
        <w:br/>
        <w:t>Where:</w:t>
        <w:br/>
        <w:t>X̄ = sample mean</w:t>
        <w:br/>
        <w:t>μ = population mean</w:t>
        <w:br/>
        <w:t>σ = population standard deviation</w:t>
        <w:br/>
        <w:t>n = sample size</w:t>
      </w:r>
    </w:p>
    <w:p>
      <w:pPr>
        <w:pStyle w:val="Heading2"/>
      </w:pPr>
      <w:r>
        <w:t>2. T-Test</w:t>
      </w:r>
    </w:p>
    <w:p>
      <w:r>
        <w:t>Purpose: Compare the sample mean to the population mean when the population variance is unknown. Commonly used variants include one-sample t-test, two-sample t-test, and paired t-test.</w:t>
      </w:r>
    </w:p>
    <w:p>
      <w:r>
        <w:t>Formula for one-sample t-test:</w:t>
        <w:br/>
        <w:t>t = (X̄ - μ) / (s / √n)</w:t>
        <w:br/>
        <w:br/>
        <w:t>Where:</w:t>
        <w:br/>
        <w:t>X̄ = sample mean</w:t>
        <w:br/>
        <w:t>μ = population mean</w:t>
        <w:br/>
        <w:t>s = sample standard deviation</w:t>
        <w:br/>
        <w:t>n = sample size</w:t>
      </w:r>
    </w:p>
    <w:p>
      <w:pPr>
        <w:pStyle w:val="Heading2"/>
      </w:pPr>
      <w:r>
        <w:t>3. ANOVA (Analysis of Variance)</w:t>
      </w:r>
    </w:p>
    <w:p>
      <w:r>
        <w:t>Purpose: Compare the means of three or more samples to see if at least one sample mean is different from the others.</w:t>
      </w:r>
    </w:p>
    <w:p>
      <w:r>
        <w:t>Formula for F-statistic:</w:t>
        <w:br/>
        <w:t>F = (variance between groups) / (variance within groups)</w:t>
        <w:br/>
        <w:br/>
        <w:t>Where variance between groups = SSB / (k - 1)</w:t>
        <w:br/>
        <w:t>variance within groups = SSW / (N - k)</w:t>
        <w:br/>
        <w:t>SSB = sum of squares between groups</w:t>
        <w:br/>
        <w:t>SSW = sum of squares within groups</w:t>
        <w:br/>
        <w:t>k = number of groups</w:t>
        <w:br/>
        <w:t>N = total number of observations</w:t>
      </w:r>
    </w:p>
    <w:p>
      <w:pPr>
        <w:pStyle w:val="Heading2"/>
      </w:pPr>
      <w:r>
        <w:t>4. Chi-Square Test</w:t>
      </w:r>
    </w:p>
    <w:p>
      <w:r>
        <w:t>Purpose: Test the independence of two categorical variables.</w:t>
      </w:r>
    </w:p>
    <w:p>
      <w:r>
        <w:t>Formula for Chi-Square statistic:</w:t>
        <w:br/>
        <w:t>χ² = Σ (Oᵢ - Eᵢ)² / Eᵢ</w:t>
        <w:br/>
        <w:br/>
        <w:t>Where:</w:t>
        <w:br/>
        <w:t>Oᵢ = observed frequency</w:t>
        <w:br/>
        <w:t>Eᵢ = expected frequency</w:t>
      </w:r>
    </w:p>
    <w:p>
      <w:pPr>
        <w:pStyle w:val="Heading2"/>
      </w:pPr>
      <w:r>
        <w:t>5. Mann-Whitney U Test</w:t>
      </w:r>
    </w:p>
    <w:p>
      <w:r>
        <w:t>Purpose: Compare differences between two independent groups when the dependent variable is either ordinal or continuous, but not normally distributed.</w:t>
      </w:r>
    </w:p>
    <w:p>
      <w:r>
        <w:t>Formula for U statistic:</w:t>
        <w:br/>
        <w:t>U = n₁n₂ + (n₁(n₁ + 1) / 2) - R₁</w:t>
        <w:br/>
        <w:br/>
        <w:t>Where:</w:t>
        <w:br/>
        <w:t>n₁ = sample size of group 1</w:t>
        <w:br/>
        <w:t>n₂ = sample size of group 2</w:t>
        <w:br/>
        <w:t>R₁ = sum of ranks in group 1</w:t>
      </w:r>
    </w:p>
    <w:p>
      <w:pPr>
        <w:pStyle w:val="Heading2"/>
      </w:pPr>
      <w:r>
        <w:t>6. Wilcoxon Signed-Rank Test</w:t>
      </w:r>
    </w:p>
    <w:p>
      <w:r>
        <w:t>Purpose: Compare two related samples to assess whether their population mean ranks differ.</w:t>
      </w:r>
    </w:p>
    <w:p>
      <w:r>
        <w:t>Formula:</w:t>
        <w:br/>
        <w:t>W = Σ (rank differences)</w:t>
        <w:br/>
        <w:br/>
        <w:t>Where:</w:t>
        <w:br/>
        <w:t>rank differences = differences between ranks of matched pairs</w:t>
      </w:r>
    </w:p>
    <w:p>
      <w:pPr>
        <w:pStyle w:val="Heading2"/>
      </w:pPr>
      <w:r>
        <w:t>7. Kruskal-Wallis Test</w:t>
      </w:r>
    </w:p>
    <w:p>
      <w:r>
        <w:t>Purpose: Compare more than two independent groups when the dependent variable is either ordinal or continuous, but not normally distributed.</w:t>
      </w:r>
    </w:p>
    <w:p>
      <w:r>
        <w:t>Formula for H statistic:</w:t>
        <w:br/>
        <w:t>H = (12 / (N(N + 1))) Σ (Rᵢ² / nᵢ) - 3(N + 1)</w:t>
        <w:br/>
        <w:br/>
        <w:t>Where:</w:t>
        <w:br/>
        <w:t>N = total number of observations</w:t>
        <w:br/>
        <w:t>Rᵢ = sum of ranks for group i</w:t>
        <w:br/>
        <w:t>nᵢ = number of observations in group i</w:t>
      </w:r>
    </w:p>
    <w:p>
      <w:pPr>
        <w:pStyle w:val="Heading2"/>
      </w:pPr>
      <w:r>
        <w:t>8. F-Test</w:t>
      </w:r>
    </w:p>
    <w:p>
      <w:r>
        <w:t>Purpose: Compare two population variances to determine if they are equal.</w:t>
      </w:r>
    </w:p>
    <w:p>
      <w:r>
        <w:t>Formula for F statistic:</w:t>
        <w:br/>
        <w:t>F = σ₁² / σ₂²</w:t>
        <w:br/>
        <w:br/>
        <w:t>Where:</w:t>
        <w:br/>
        <w:t>σ₁² = variance of the first population</w:t>
        <w:br/>
        <w:t>σ₂² = variance of the second population</w:t>
      </w:r>
    </w:p>
    <w:p>
      <w:pPr>
        <w:pStyle w:val="Heading2"/>
      </w:pPr>
      <w:r>
        <w:t>9. Correlation Tests</w:t>
      </w:r>
    </w:p>
    <w:p>
      <w:r>
        <w:t>Purpose: Assess the strength and direction of the linear relationship between two continuous variables.</w:t>
      </w:r>
    </w:p>
    <w:p>
      <w:r>
        <w:t>Formula for Pearson correlation coefficient (r):</w:t>
        <w:br/>
        <w:t>r = Σ [(Xᵢ - X̄)(Yᵢ - Ȳ)] / (√Σ (Xᵢ - X̄)² √Σ (Yᵢ - Ȳ)²)</w:t>
        <w:br/>
        <w:br/>
        <w:t>Where:</w:t>
        <w:br/>
        <w:t>Xᵢ = values of the first variable</w:t>
        <w:br/>
        <w:t>Yᵢ = values of the second variable</w:t>
        <w:br/>
        <w:t>X̄ = mean of the first variable</w:t>
        <w:br/>
        <w:t>Ȳ = mean of the second variable</w:t>
      </w:r>
    </w:p>
    <w:p>
      <w:pPr>
        <w:pStyle w:val="Heading2"/>
      </w:pPr>
      <w:r>
        <w:t>10. Regression Analysis</w:t>
      </w:r>
    </w:p>
    <w:p>
      <w:r>
        <w:t>Purpose: Determine the relationship between a dependent variable and one or more independent variables.</w:t>
      </w:r>
    </w:p>
    <w:p>
      <w:r>
        <w:t>Formula for simple linear regression:</w:t>
        <w:br/>
        <w:t>Y = β₀ + β₁X + ε</w:t>
        <w:br/>
        <w:br/>
        <w:t>Where:</w:t>
        <w:br/>
        <w:t>Y = dependent variable</w:t>
        <w:br/>
        <w:t>X = independent variable</w:t>
        <w:br/>
        <w:t>β₀ = intercept</w:t>
        <w:br/>
        <w:t>β₁ = slope</w:t>
        <w:br/>
        <w:t>ε = error term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